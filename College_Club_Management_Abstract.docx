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87685" w14:textId="77777777" w:rsidR="008019D8" w:rsidRDefault="00C84F11">
      <w:pPr>
        <w:pStyle w:val="Title"/>
      </w:pPr>
      <w:r>
        <w:t>College Club Management System</w:t>
      </w:r>
    </w:p>
    <w:p w14:paraId="14379932" w14:textId="77777777" w:rsidR="008019D8" w:rsidRDefault="00C84F11">
      <w:pPr>
        <w:pStyle w:val="Heading1"/>
      </w:pPr>
      <w:r>
        <w:t>Abstract</w:t>
      </w:r>
    </w:p>
    <w:p w14:paraId="33FCE25D" w14:textId="47A9C664" w:rsidR="008019D8" w:rsidRDefault="00C84F11">
      <w:r>
        <w:t xml:space="preserve">The College Club Management System is an innovative, full-stack web application developed to address the common challenges faced by student clubs in academic institutions. It aims to bring digital </w:t>
      </w:r>
      <w:r>
        <w:t>transformation to extracurricular activity coordination by offering a centralized platform for managing clubs, events, and memberships. Developed using the MERN stack (MongoDB, Express.js, React.js, and Node.js), the system is highly scalable, responsive, and user-friendly.</w:t>
      </w:r>
      <w:r>
        <w:br/>
      </w:r>
      <w:r>
        <w:br/>
        <w:t>The platform facilitates seamless interaction between students and clubs by providing intuitive interfaces for browsing, joining, and managing club activities. It incorporates robust authentication and authorization mechanisms, ensuring</w:t>
      </w:r>
      <w:r>
        <w:t xml:space="preserve"> data security and access control based on user roles (Admin, Member</w:t>
      </w:r>
      <w:r>
        <w:t>). Club admins can create and manage events, send announcements, upload important documents or media, and monitor RSVP statistics.</w:t>
      </w:r>
      <w:r>
        <w:br/>
      </w:r>
      <w:r>
        <w:br/>
        <w:t xml:space="preserve">Students receive personalized content based on their interests and memberships, ensuring a tailored experience. A dashboard-driven design allows users to track upcoming events, view club announcements, and stay updated with real-time notifications. The backend is powered by RESTful APIs, enabling seamless communication between the client and server sides, while MongoDB ensures </w:t>
      </w:r>
      <w:r>
        <w:t>efficient data storage and retrieval.</w:t>
      </w:r>
      <w:r>
        <w:br/>
      </w:r>
      <w:r>
        <w:br/>
        <w:t>This system eliminates the need for manual coordination through social media or messaging apps, offering a structured and transparent alternative that fosters a vibrant, organized, and collaborative campus culture. The College Club Management System not only promotes student involvement but also serves as a foundational digital infrastructure for any institution aiming to enhance student engagement and streamline club administration.</w:t>
      </w:r>
    </w:p>
    <w:sectPr w:rsidR="008019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4980729">
    <w:abstractNumId w:val="8"/>
  </w:num>
  <w:num w:numId="2" w16cid:durableId="1042286482">
    <w:abstractNumId w:val="6"/>
  </w:num>
  <w:num w:numId="3" w16cid:durableId="760838910">
    <w:abstractNumId w:val="5"/>
  </w:num>
  <w:num w:numId="4" w16cid:durableId="1264655444">
    <w:abstractNumId w:val="4"/>
  </w:num>
  <w:num w:numId="5" w16cid:durableId="835847561">
    <w:abstractNumId w:val="7"/>
  </w:num>
  <w:num w:numId="6" w16cid:durableId="2111387041">
    <w:abstractNumId w:val="3"/>
  </w:num>
  <w:num w:numId="7" w16cid:durableId="1804080471">
    <w:abstractNumId w:val="2"/>
  </w:num>
  <w:num w:numId="8" w16cid:durableId="888149302">
    <w:abstractNumId w:val="1"/>
  </w:num>
  <w:num w:numId="9" w16cid:durableId="184026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19D8"/>
    <w:rsid w:val="00860D7A"/>
    <w:rsid w:val="00AA1BE2"/>
    <w:rsid w:val="00AA1D8D"/>
    <w:rsid w:val="00B47730"/>
    <w:rsid w:val="00C84F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527D5"/>
  <w14:defaultImageDpi w14:val="300"/>
  <w15:docId w15:val="{885B3AC9-1115-4DEF-8E65-A1C7890D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Vamsi Chimata</cp:lastModifiedBy>
  <cp:revision>3</cp:revision>
  <dcterms:created xsi:type="dcterms:W3CDTF">2025-06-25T15:13:00Z</dcterms:created>
  <dcterms:modified xsi:type="dcterms:W3CDTF">2025-06-25T15:14:00Z</dcterms:modified>
  <cp:category/>
</cp:coreProperties>
</file>